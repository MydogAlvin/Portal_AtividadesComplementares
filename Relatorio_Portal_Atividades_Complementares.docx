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 – Portal de Atividades Complementares</w:t>
      </w:r>
    </w:p>
    <w:p>
      <w:pPr>
        <w:pStyle w:val="Heading1"/>
      </w:pPr>
      <w:r>
        <w:t>📌 Objetivo do Sistema</w:t>
      </w:r>
    </w:p>
    <w:p>
      <w:r>
        <w:t>Criar um portal web onde alunos possam:</w:t>
        <w:br/>
        <w:t>- Fazer login (simulado);</w:t>
        <w:br/>
        <w:t>- Enviar atividades complementares;</w:t>
        <w:br/>
        <w:t>- Visualizar histórico de envios;</w:t>
        <w:br/>
        <w:t>- A secretaria possa avaliar os documentos e gerar relatórios.</w:t>
      </w:r>
    </w:p>
    <w:p>
      <w:pPr>
        <w:pStyle w:val="Heading1"/>
      </w:pPr>
      <w:r>
        <w:t>🗂️ Estrutura do Projeto</w:t>
      </w:r>
    </w:p>
    <w:p>
      <w:r>
        <w:br/>
        <w:t>Portal_Atividades/</w:t>
        <w:br/>
        <w:t>├── src/</w:t>
        <w:br/>
        <w:t>│   ├── app.js                # Arquivo principal da aplicação</w:t>
        <w:br/>
        <w:t>│   ├── routes/</w:t>
        <w:br/>
        <w:t>│   │   ├── auth.js           # Rota para autenticação (simulada)</w:t>
        <w:br/>
        <w:t>│   │   └── dashboard.js      # Rota principal protegida</w:t>
        <w:br/>
        <w:t>│   ├── views/</w:t>
        <w:br/>
        <w:t>│   │   └── dashboard.ejs     # Página inicial do painel</w:t>
        <w:br/>
        <w:t>│   ├── public/               # Arquivos estáticos (CSS, imagens)</w:t>
        <w:br/>
        <w:t>│   └── database/</w:t>
        <w:br/>
        <w:t>│       └── connection.js     # (Futuro) Conexão com banco de dados</w:t>
        <w:br/>
        <w:t>├── .env                      # Variáveis de ambiente</w:t>
        <w:br/>
        <w:t>├── package.json</w:t>
        <w:br/>
        <w:t>└── README.md</w:t>
        <w:br/>
      </w:r>
    </w:p>
    <w:p>
      <w:pPr>
        <w:pStyle w:val="Heading1"/>
      </w:pPr>
      <w:r>
        <w:t>⚙️ Principais Dependências</w:t>
      </w:r>
    </w:p>
    <w:p>
      <w:r>
        <w:br/>
        <w:t>- express: servidor web.</w:t>
        <w:br/>
        <w:t>- passport, passport-oauth2: autenticação (será simulada).</w:t>
        <w:br/>
        <w:t>- express-session: gerenciamento de sessões.</w:t>
        <w:br/>
        <w:t>- dotenv: carrega variáveis de ambiente do .env.</w:t>
        <w:br/>
        <w:t>- ejs: motor de renderização de templates HTML.</w:t>
        <w:br/>
      </w:r>
    </w:p>
    <w:p>
      <w:pPr>
        <w:pStyle w:val="Heading1"/>
      </w:pPr>
      <w:r>
        <w:t>📂 .env – Simulação Local</w:t>
      </w:r>
    </w:p>
    <w:p>
      <w:r>
        <w:br/>
        <w:t>PORT=3000</w:t>
        <w:br/>
        <w:t>SESSION_SECRET=segredo_super_secreto</w:t>
        <w:br/>
        <w:br/>
        <w:t># Comentado: Integração real com Moodle</w:t>
        <w:br/>
        <w:t># MOODLE_BASE_URL=https://moodle.pucrs.br</w:t>
        <w:br/>
        <w:t># CLIENT_ID=seu_client_id</w:t>
        <w:br/>
        <w:t># CLIENT_SECRET=seu_client_secret</w:t>
        <w:br/>
        <w:t># CALLBACK_URL=http://localhost:3000/auth/moodle/callback</w:t>
        <w:br/>
        <w:t># AUTH_URL=https://moodle.pucrs.br/admin/oauth2authorize.php</w:t>
        <w:br/>
        <w:t># TOKEN_URL=https://moodle.pucrs.br/admin/oauth2/token.php</w:t>
        <w:br/>
      </w:r>
    </w:p>
    <w:p>
      <w:pPr>
        <w:pStyle w:val="Heading1"/>
      </w:pPr>
      <w:r>
        <w:t>🧠 app.js – Explicação Comentada</w:t>
      </w:r>
    </w:p>
    <w:p>
      <w:r>
        <w:br/>
        <w:t>require('dotenv').config();</w:t>
        <w:br/>
        <w:t>const express = require('express');</w:t>
        <w:br/>
        <w:t>const session = require('express-session');</w:t>
        <w:br/>
        <w:t>const path = require('path');</w:t>
        <w:br/>
        <w:br/>
        <w:t>const app = express();</w:t>
        <w:br/>
        <w:br/>
        <w:t>// Configuração de sessões</w:t>
        <w:br/>
        <w:t>app.use(session({</w:t>
        <w:br/>
        <w:t xml:space="preserve">  secret: process.env.SESSION_SECRET,</w:t>
        <w:br/>
        <w:t xml:space="preserve">  resave: false,</w:t>
        <w:br/>
        <w:t xml:space="preserve">  saveUninitialized: false</w:t>
        <w:br/>
        <w:t>}));</w:t>
        <w:br/>
        <w:br/>
        <w:t>// Middleware para simulação de login</w:t>
        <w:br/>
        <w:t>app.use((req, res, next) =&gt; {</w:t>
        <w:br/>
        <w:t xml:space="preserve">  req.user = {</w:t>
        <w:br/>
        <w:t xml:space="preserve">    id: 1,</w:t>
        <w:br/>
        <w:t xml:space="preserve">    name: 'Usuário Simulado',</w:t>
        <w:br/>
        <w:t xml:space="preserve">    email: 'simulado@teste.com'</w:t>
        <w:br/>
        <w:t xml:space="preserve">  };</w:t>
        <w:br/>
        <w:t xml:space="preserve">  next();</w:t>
        <w:br/>
        <w:t>});</w:t>
        <w:br/>
        <w:br/>
        <w:t>// Configuração do motor de visualização</w:t>
        <w:br/>
        <w:t>app.set('view engine', 'ejs');</w:t>
        <w:br/>
        <w:t>app.set('views', path.join(__dirname, 'views'));</w:t>
        <w:br/>
        <w:br/>
        <w:t>// Arquivos estáticos (CSS, JS etc.)</w:t>
        <w:br/>
        <w:t>app.use(express.static(path.join(__dirname, 'public')));</w:t>
        <w:br/>
        <w:br/>
        <w:t>// Rota principal</w:t>
        <w:br/>
        <w:t>app.get('/', (req, res) =&gt; {</w:t>
        <w:br/>
        <w:t xml:space="preserve">  res.render('dashboard', { user: req.user });</w:t>
        <w:br/>
        <w:t>});</w:t>
        <w:br/>
        <w:br/>
        <w:t>const PORT = process.env.PORT || 3000;</w:t>
        <w:br/>
        <w:t>app.listen(PORT, () =&gt; {</w:t>
        <w:br/>
        <w:t xml:space="preserve">  console.log(`Servidor rodando em http://localhost:${PORT}`);</w:t>
        <w:br/>
        <w:t>});</w:t>
        <w:br/>
      </w:r>
    </w:p>
    <w:p>
      <w:pPr>
        <w:pStyle w:val="Heading2"/>
      </w:pPr>
      <w:r>
        <w:t>🧾 Comentários:</w:t>
      </w:r>
    </w:p>
    <w:p>
      <w:r>
        <w:br/>
        <w:t>- req.user é definido manualmente, simulando um login.</w:t>
        <w:br/>
        <w:t>- A autenticação real com Moodle está desabilitada para testes.</w:t>
        <w:br/>
        <w:t>- O dashboard é carregado com o usuário simulado.</w:t>
        <w:br/>
      </w:r>
    </w:p>
    <w:p>
      <w:pPr>
        <w:pStyle w:val="Heading1"/>
      </w:pPr>
      <w:r>
        <w:t>🖼️ views/dashboard.ejs</w:t>
      </w:r>
    </w:p>
    <w:p>
      <w:r>
        <w:br/>
        <w:t>&lt;!DOCTYPE html&gt;</w:t>
        <w:br/>
        <w:t>&lt;html lang="pt-br"&gt;</w:t>
        <w:br/>
        <w:t>&lt;head&gt;</w:t>
        <w:br/>
        <w:t xml:space="preserve">  &lt;meta charset="UTF-8"&gt;</w:t>
        <w:br/>
        <w:t xml:space="preserve">  &lt;title&gt;Portal de Atividades&lt;/title&gt;</w:t>
        <w:br/>
        <w:t>&lt;/head&gt;</w:t>
        <w:br/>
        <w:t>&lt;body&gt;</w:t>
        <w:br/>
        <w:t xml:space="preserve">  &lt;h1&gt;Bem-vindo, &lt;%= user.name %&gt;&lt;/h1&gt;</w:t>
        <w:br/>
        <w:t xml:space="preserve">  &lt;p&gt;Email: &lt;%= user.email %&gt;&lt;/p&gt;</w:t>
        <w:br/>
        <w:t xml:space="preserve">  &lt;p&gt;Aqui será exibido o histórico de envios e o formulário.&lt;/p&gt;</w:t>
        <w:br/>
        <w:t>&lt;/body&gt;</w:t>
        <w:br/>
        <w:t>&lt;/html&gt;</w:t>
        <w:br/>
      </w:r>
    </w:p>
    <w:p>
      <w:pPr>
        <w:pStyle w:val="Heading1"/>
      </w:pPr>
      <w:r>
        <w:t>🧪 Simulação de Uso</w:t>
      </w:r>
    </w:p>
    <w:p>
      <w:r>
        <w:br/>
        <w:t>1. Execute com:</w:t>
        <w:br/>
        <w:t xml:space="preserve">   node src/app.js</w:t>
        <w:br/>
        <w:br/>
        <w:t>2. Acesse: http://localhost:3000</w:t>
        <w:br/>
        <w:br/>
        <w:t>3. Você verá a mensagem com o nome e email do usuário simulado.</w:t>
        <w:br/>
      </w:r>
    </w:p>
    <w:p>
      <w:pPr>
        <w:pStyle w:val="Heading1"/>
      </w:pPr>
      <w:r>
        <w:t>✅ Próximos Passos</w:t>
      </w:r>
    </w:p>
    <w:p>
      <w:r>
        <w:br/>
        <w:t>- Criar formulário de envio de atividades.</w:t>
        <w:br/>
        <w:t>- Salvar dados em um banco (MySQL).</w:t>
        <w:br/>
        <w:t>- Tela para secretarias visualizarem e aprovarem.</w:t>
        <w:br/>
        <w:t>- Habilitar autenticação real com o Moodle (OAuth2).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